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Programming Exercises</w:t>
      </w:r>
    </w:p>
    <w:p>
      <w:pPr>
        <w:pStyle w:val="Heading2"/>
      </w:pPr>
      <w:r>
        <w:t>1. Factorial using a user-defined function</w:t>
      </w:r>
    </w:p>
    <w:p>
      <w:r>
        <w:t>def factorial(n):</w:t>
        <w:br/>
        <w:t xml:space="preserve">    result = 1</w:t>
        <w:br/>
        <w:t xml:space="preserve">    for i in range(1, n+1):</w:t>
        <w:br/>
        <w:t xml:space="preserve">        result *= i</w:t>
        <w:br/>
        <w:t xml:space="preserve">    return result</w:t>
        <w:br/>
        <w:br/>
        <w:t>num = 5</w:t>
        <w:br/>
        <w:t>print("Factorial:", factorial(num))</w:t>
      </w:r>
    </w:p>
    <w:p>
      <w:pPr>
        <w:pStyle w:val="Heading2"/>
      </w:pPr>
      <w:r>
        <w:t>2. Sum of numbers in a list</w:t>
      </w:r>
    </w:p>
    <w:p>
      <w:r>
        <w:t>def sum_list(numbers):</w:t>
        <w:br/>
        <w:t xml:space="preserve">    return sum(numbers)</w:t>
        <w:br/>
        <w:br/>
        <w:t>print("Sum:", sum_list([1, 2, 3, 4]))</w:t>
      </w:r>
    </w:p>
    <w:p>
      <w:pPr>
        <w:pStyle w:val="Heading2"/>
      </w:pPr>
      <w:r>
        <w:t>3. Factorial using recursion</w:t>
      </w:r>
    </w:p>
    <w:p>
      <w:r>
        <w:t>def factorial_recursive(n):</w:t>
        <w:br/>
        <w:t xml:space="preserve">    if n == 0 or n == 1:</w:t>
        <w:br/>
        <w:t xml:space="preserve">        return 1</w:t>
        <w:br/>
        <w:t xml:space="preserve">    return n * factorial_recursive(n - 1)</w:t>
        <w:br/>
        <w:br/>
        <w:t>print("Recursive Factorial:", factorial_recursive(5))</w:t>
      </w:r>
    </w:p>
    <w:p>
      <w:pPr>
        <w:pStyle w:val="Heading2"/>
      </w:pPr>
      <w:r>
        <w:t>4. Uppercase all strings in a list</w:t>
      </w:r>
    </w:p>
    <w:p>
      <w:r>
        <w:t>def uppercase_list(strings):</w:t>
        <w:br/>
        <w:t xml:space="preserve">    return [s.upper() for s in strings]</w:t>
        <w:br/>
        <w:br/>
        <w:t>print("Uppercase:", uppercase_list(["hello", "world"]))</w:t>
      </w:r>
    </w:p>
    <w:p>
      <w:pPr>
        <w:pStyle w:val="Heading2"/>
      </w:pPr>
      <w:r>
        <w:t>5. Operations on a list of numbers</w:t>
      </w:r>
    </w:p>
    <w:p>
      <w:r>
        <w:t>numbers = []</w:t>
        <w:br/>
        <w:t>n = int(input("Enter the number of elements: "))</w:t>
        <w:br/>
        <w:t>for _ in range(n):</w:t>
        <w:br/>
        <w:t xml:space="preserve">    numbers.append(float(input("Enter a number: ")))</w:t>
        <w:br/>
        <w:br/>
        <w:t>print("Sum:", sum(numbers))</w:t>
        <w:br/>
        <w:t>print("Largest number:", max(numbers))</w:t>
        <w:br/>
        <w:t>print("Smallest number:", min(numbers))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